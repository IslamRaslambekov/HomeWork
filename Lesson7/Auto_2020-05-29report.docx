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94" w:rsidRDefault="001F030C">
      <w:r>
        <w:t xml:space="preserve">mercedes</w:t>
      </w:r>
    </w:p>
    <w:p w:rsidR="001F030C" w:rsidRDefault="001F030C">
      <w:r>
        <w:t xml:space="preserve">1.6</w:t>
      </w:r>
    </w:p>
    <w:p w:rsidR="001F030C" w:rsidRDefault="001F030C">
      <w:r>
        <w:t xml:space="preserve">2016</w:t>
      </w:r>
    </w:p>
    <w:p w:rsidR="001D7ECE" w:rsidRDefault="001D7ECE"/>
    <w:p w:rsidR="001D7ECE" w:rsidRDefault="001D7ECE"/>
    <w:p w:rsidR="001D7ECE" w:rsidRDefault="001D7ECE">
      <w:r>
        <w:t xml:space="preserve"/>
      </w:r>
      <w:r>
        <w:drawing>
          <wp:inline xmlns:a="http://schemas.openxmlformats.org/drawingml/2006/main" xmlns:pic="http://schemas.openxmlformats.org/drawingml/2006/picture">
            <wp:extent cx="3600000" cy="1666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61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1D7E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1B48"/>
    <w:rsid w:val="0006063C"/>
    <w:rsid w:val="001450A4"/>
    <w:rsid w:val="0015074B"/>
    <w:rsid w:val="001D7ECE"/>
    <w:rsid w:val="001F030C"/>
    <w:rsid w:val="0029639D"/>
    <w:rsid w:val="00326F90"/>
    <w:rsid w:val="003D6321"/>
    <w:rsid w:val="005856BC"/>
    <w:rsid w:val="00861053"/>
    <w:rsid w:val="008B1C94"/>
    <w:rsid w:val="009471D9"/>
    <w:rsid w:val="00955A2D"/>
    <w:rsid w:val="00AA1D8D"/>
    <w:rsid w:val="00B47730"/>
    <w:rsid w:val="00CB0664"/>
    <w:rsid w:val="00CD0DF5"/>
    <w:rsid w:val="00D05D84"/>
    <w:rsid w:val="00DC79AF"/>
    <w:rsid w:val="00DD17B4"/>
    <w:rsid w:val="00F7034C"/>
    <w:rsid w:val="00FC693F"/>
    <w:rsid w:val="00FD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373F1FC-7254-448A-B66A-A2393064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F9258F-1D4C-4AF5-AE7E-B13582AF4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Islam Raslambekov</cp:lastModifiedBy>
  <cp:revision>29</cp:revision>
  <dcterms:created xsi:type="dcterms:W3CDTF">2013-12-23T23:15:00Z</dcterms:created>
  <dcterms:modified xsi:type="dcterms:W3CDTF">2020-05-29T18:42:00Z</dcterms:modified>
  <cp:category/>
</cp:coreProperties>
</file>